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A7A" w:rsidRDefault="00EC5882">
      <w:pPr>
        <w:pStyle w:val="Heading1"/>
        <w:jc w:val="center"/>
      </w:pPr>
      <w:proofErr w:type="spellStart"/>
      <w:r>
        <w:t>HabilAhmed</w:t>
      </w:r>
      <w:proofErr w:type="spellEnd"/>
      <w:r>
        <w:t xml:space="preserve"> </w:t>
      </w:r>
      <w:proofErr w:type="spellStart"/>
      <w:r>
        <w:t>Shaikh</w:t>
      </w:r>
      <w:proofErr w:type="spellEnd"/>
    </w:p>
    <w:p w:rsidR="00FA6A7A" w:rsidRDefault="00EC5882">
      <w:pPr>
        <w:pStyle w:val="BodyText"/>
        <w:jc w:val="center"/>
      </w:pPr>
      <w:r>
        <w:t xml:space="preserve">1421 </w:t>
      </w:r>
      <w:proofErr w:type="spellStart"/>
      <w:r>
        <w:t>Naniali</w:t>
      </w:r>
      <w:proofErr w:type="spellEnd"/>
      <w:r>
        <w:t xml:space="preserve"> pole </w:t>
      </w:r>
      <w:proofErr w:type="spellStart"/>
      <w:r>
        <w:t>DabarWad</w:t>
      </w:r>
      <w:proofErr w:type="spellEnd"/>
      <w:r>
        <w:t xml:space="preserve"> </w:t>
      </w:r>
      <w:proofErr w:type="spellStart"/>
      <w:r>
        <w:t>DariyaPur</w:t>
      </w:r>
      <w:proofErr w:type="spellEnd"/>
      <w:r>
        <w:t xml:space="preserve">| </w:t>
      </w:r>
      <w:proofErr w:type="spellStart"/>
      <w:r>
        <w:t>Ahmedbad</w:t>
      </w:r>
      <w:proofErr w:type="spellEnd"/>
      <w:r>
        <w:t xml:space="preserve">, </w:t>
      </w:r>
      <w:proofErr w:type="spellStart"/>
      <w:r>
        <w:t>Gujrat</w:t>
      </w:r>
      <w:proofErr w:type="spellEnd"/>
      <w:r>
        <w:t>, 380001</w:t>
      </w:r>
    </w:p>
    <w:p w:rsidR="00FA6A7A" w:rsidRDefault="00EC5882">
      <w:pPr>
        <w:pStyle w:val="BodyText"/>
        <w:jc w:val="center"/>
      </w:pPr>
      <w:r>
        <w:t>Habilahmedgmail.com| 9510673574 |</w:t>
      </w:r>
      <w:r w:rsidRPr="00EC5882">
        <w:t xml:space="preserve"> https://www.linkedin.com/in/habil-ahmed-shaikh-4083b1355?utm_source=share&amp;utm_campaign=share_via&amp;utm_content=profile&amp;utm_medium=android_</w:t>
      </w:r>
      <w:proofErr w:type="gramStart"/>
      <w:r w:rsidRPr="00EC5882">
        <w:t>app</w:t>
      </w:r>
      <w:r>
        <w:t xml:space="preserve">  |</w:t>
      </w:r>
      <w:proofErr w:type="gramEnd"/>
      <w:r>
        <w:t xml:space="preserve"> Portfolio (if applicable)</w:t>
      </w:r>
    </w:p>
    <w:p w:rsidR="00FA6A7A" w:rsidRDefault="00EC5882">
      <w:pPr>
        <w:pStyle w:val="Heading2"/>
      </w:pPr>
      <w:r>
        <w:t>Career Objective</w:t>
      </w:r>
    </w:p>
    <w:p w:rsidR="00FA6A7A" w:rsidRDefault="00EC5882">
      <w:pPr>
        <w:pStyle w:val="BodyText"/>
      </w:pPr>
      <w:r>
        <w:t xml:space="preserve">Creative Front-End Developer with expertise in crafting responsive, interactive, and visually appealing web applications. Skilled in React.js, JavaScript, HTML, CSS, and </w:t>
      </w:r>
      <w:proofErr w:type="gramStart"/>
      <w:r>
        <w:t>modern  principles</w:t>
      </w:r>
      <w:proofErr w:type="gramEnd"/>
      <w:r>
        <w:t>.</w:t>
      </w:r>
    </w:p>
    <w:p w:rsidR="00FA6A7A" w:rsidRDefault="00EC5882">
      <w:pPr>
        <w:pStyle w:val="Heading2"/>
      </w:pPr>
      <w:r>
        <w:t>Key Skills &amp; Technical Expertise</w:t>
      </w:r>
    </w:p>
    <w:p w:rsidR="00FA6A7A" w:rsidRDefault="00EC5882">
      <w:pPr>
        <w:pStyle w:val="BodyText"/>
      </w:pPr>
      <w:r>
        <w:t>🔹 HTML, CSS, JavaScript</w:t>
      </w:r>
    </w:p>
    <w:p w:rsidR="00FA6A7A" w:rsidRDefault="00EC5882">
      <w:pPr>
        <w:pStyle w:val="BodyText"/>
      </w:pPr>
      <w:r>
        <w:t>🔹 React.js, Bootstrap, Tailwind CSS</w:t>
      </w:r>
    </w:p>
    <w:p w:rsidR="00FA6A7A" w:rsidRDefault="00EC5882">
      <w:pPr>
        <w:pStyle w:val="BodyText"/>
      </w:pPr>
      <w:r>
        <w:t>🔹 API Fetching &amp; Integration</w:t>
      </w:r>
    </w:p>
    <w:p w:rsidR="00EC5882" w:rsidRDefault="00EC5882">
      <w:pPr>
        <w:pStyle w:val="BodyText"/>
      </w:pPr>
    </w:p>
    <w:p w:rsidR="00FA6A7A" w:rsidRDefault="00EC5882">
      <w:pPr>
        <w:pStyle w:val="Heading2"/>
      </w:pPr>
      <w:r>
        <w:t>Education</w:t>
      </w:r>
    </w:p>
    <w:p w:rsidR="00FA6A7A" w:rsidRDefault="00EC5882">
      <w:pPr>
        <w:pStyle w:val="BodyText"/>
      </w:pPr>
      <w:r>
        <w:t>🎓 Certification in [</w:t>
      </w:r>
      <w:proofErr w:type="spellStart"/>
      <w:r>
        <w:t>mernstack</w:t>
      </w:r>
      <w:proofErr w:type="spellEnd"/>
      <w:r>
        <w:t>] - TOPS Technologies, [2024]</w:t>
      </w:r>
    </w:p>
    <w:p w:rsidR="00FA6A7A" w:rsidRDefault="00EC5882">
      <w:pPr>
        <w:pStyle w:val="BodyText"/>
      </w:pPr>
      <w:r>
        <w:t>🎓 Bachelor’s Degree in [</w:t>
      </w:r>
      <w:proofErr w:type="spellStart"/>
      <w:r>
        <w:t>b.c.a</w:t>
      </w:r>
      <w:proofErr w:type="spellEnd"/>
      <w:r>
        <w:t>] - [</w:t>
      </w:r>
      <w:proofErr w:type="spellStart"/>
      <w:proofErr w:type="gramStart"/>
      <w:r w:rsidRPr="00EC5882">
        <w:t>gujarat</w:t>
      </w:r>
      <w:proofErr w:type="spellEnd"/>
      <w:proofErr w:type="gramEnd"/>
      <w:r w:rsidRPr="00EC5882">
        <w:t xml:space="preserve"> university</w:t>
      </w:r>
      <w:r>
        <w:t>], [2024]</w:t>
      </w:r>
    </w:p>
    <w:p w:rsidR="00FA6A7A" w:rsidRDefault="00EC5882">
      <w:pPr>
        <w:pStyle w:val="Heading2"/>
      </w:pPr>
      <w:bookmarkStart w:id="0" w:name="_GoBack"/>
      <w:bookmarkEnd w:id="0"/>
      <w:r>
        <w:t>Certifications &amp; Achievements</w:t>
      </w:r>
    </w:p>
    <w:p w:rsidR="00FA6A7A" w:rsidRDefault="00EC5882">
      <w:pPr>
        <w:pStyle w:val="BodyText"/>
      </w:pPr>
      <w:r>
        <w:t>🏅 NSDC Certification in [Relevant Field]</w:t>
      </w:r>
    </w:p>
    <w:p w:rsidR="00FA6A7A" w:rsidRDefault="00EC5882">
      <w:pPr>
        <w:pStyle w:val="BodyText"/>
      </w:pPr>
      <w:r>
        <w:t>📜 [Other Relevant Certifications]</w:t>
      </w:r>
    </w:p>
    <w:p w:rsidR="00FA6A7A" w:rsidRDefault="00EC5882">
      <w:pPr>
        <w:pStyle w:val="Heading2"/>
      </w:pPr>
      <w:r>
        <w:t>Strengths</w:t>
      </w:r>
    </w:p>
    <w:p w:rsidR="00FA6A7A" w:rsidRDefault="00EC5882">
      <w:pPr>
        <w:pStyle w:val="BodyText"/>
      </w:pPr>
      <w:r>
        <w:t>✔ Strong analytical and problem-solving skills.</w:t>
      </w:r>
    </w:p>
    <w:p w:rsidR="00FA6A7A" w:rsidRDefault="00EC5882">
      <w:pPr>
        <w:pStyle w:val="BodyText"/>
      </w:pPr>
      <w:r>
        <w:t>✔ Ability to quickly learn new technologies.</w:t>
      </w:r>
    </w:p>
    <w:p w:rsidR="00FA6A7A" w:rsidRDefault="00EC5882">
      <w:pPr>
        <w:pStyle w:val="BodyText"/>
      </w:pPr>
      <w:r>
        <w:t>✔ Excellent collaboration and teamwork.</w:t>
      </w:r>
    </w:p>
    <w:p w:rsidR="00FA6A7A" w:rsidRDefault="00EC5882">
      <w:pPr>
        <w:pStyle w:val="BodyText"/>
      </w:pPr>
      <w:r>
        <w:t>✔ Detail-oriented approach to development and debugging.</w:t>
      </w:r>
    </w:p>
    <w:p w:rsidR="00FA6A7A" w:rsidRDefault="00EC5882">
      <w:pPr>
        <w:pStyle w:val="Heading2"/>
      </w:pPr>
      <w:r>
        <w:t>Personal Information</w:t>
      </w:r>
    </w:p>
    <w:p w:rsidR="00FA6A7A" w:rsidRDefault="00EC5882">
      <w:pPr>
        <w:pStyle w:val="BodyText"/>
      </w:pPr>
      <w:r>
        <w:t>🗣 Languages Known: English, Hindi, Gujarati</w:t>
      </w:r>
    </w:p>
    <w:p w:rsidR="00FA6A7A" w:rsidRDefault="00EC5882">
      <w:pPr>
        <w:pStyle w:val="BodyText"/>
      </w:pPr>
      <w:r>
        <w:t>🎯 Hobbies: [List relevant hobbies]</w:t>
      </w:r>
    </w:p>
    <w:p w:rsidR="00FA6A7A" w:rsidRDefault="00EC5882">
      <w:pPr>
        <w:pStyle w:val="Heading2"/>
      </w:pPr>
      <w:r>
        <w:t>Declaration</w:t>
      </w:r>
    </w:p>
    <w:p w:rsidR="00FA6A7A" w:rsidRDefault="00EC5882">
      <w:pPr>
        <w:pStyle w:val="BodyText"/>
      </w:pPr>
      <w:r>
        <w:t>I hereby declare that the information provided above is accurate to the best of my knowledge and belief.</w:t>
      </w:r>
    </w:p>
    <w:sectPr w:rsidR="00FA6A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74185"/>
    <w:rsid w:val="00EC5882"/>
    <w:rsid w:val="00FA6A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43134B-9516-4678-9C36-41296FECB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2025-04-18T09:47:00Z</dcterms:modified>
  <cp:category/>
</cp:coreProperties>
</file>